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INCIDENT PLAYBOOK TEMPLATE</w:t>
      </w:r>
    </w:p>
    <w:p>
      <w:pPr>
        <w:jc w:val="center"/>
      </w:pPr>
      <w:r>
        <w:rPr>
          <w:i/>
          <w:sz w:val="28"/>
        </w:rPr>
        <w:t>[INCIDENT SCENARIO NAME]</w:t>
      </w:r>
    </w:p>
    <w:p>
      <w:pPr>
        <w:jc w:val="center"/>
      </w:pPr>
      <w:r>
        <w:t>For Complex, Cross-Functional, or Crisis-Level Incidents</w:t>
      </w:r>
    </w:p>
    <w:p>
      <w:pPr>
        <w:pStyle w:val="Heading2"/>
      </w:pPr>
      <w:r>
        <w:rPr>
          <w:color w:val="2C3E50"/>
        </w:rPr>
        <w:t>8. PLAYBOOK TESTING &amp; MAINTENANCE</w:t>
      </w:r>
    </w:p>
    <w:p>
      <w:pPr>
        <w:pStyle w:val="Heading3"/>
      </w:pPr>
      <w:r>
        <w:t>8.3 Maintenance Triggers</w:t>
      </w:r>
    </w:p>
    <w:p>
      <w:r>
        <w:t>Update this playbook when:</w:t>
      </w:r>
    </w:p>
    <w:p>
      <w:pPr>
        <w:pStyle w:val="ListBullet"/>
      </w:pPr>
      <w:r>
        <w:t>• Organizational changes (new executives, restructuring)</w:t>
      </w:r>
    </w:p>
    <w:p>
      <w:pPr>
        <w:pStyle w:val="ListBullet"/>
      </w:pPr>
      <w:r>
        <w:t>• Technology changes (new systems, vendors, architecture)</w:t>
      </w:r>
    </w:p>
    <w:p>
      <w:pPr>
        <w:pStyle w:val="ListBullet"/>
      </w:pPr>
      <w:r>
        <w:t>• Regulatory changes (new disclosure rules, data protection laws)</w:t>
      </w:r>
    </w:p>
    <w:p>
      <w:pPr>
        <w:pStyle w:val="ListBullet"/>
      </w:pPr>
      <w:r>
        <w:t>• Lessons learned from incidents or exercises</w:t>
      </w:r>
    </w:p>
    <w:p>
      <w:pPr>
        <w:pStyle w:val="Heading3"/>
      </w:pPr>
      <w:r>
        <w:t>8.4 Revision History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2c3e50"/>
          </w:tcPr>
          <w:p>
            <w:r>
              <w:rPr>
                <w:b/>
                <w:color w:val="FFFFFF"/>
              </w:rPr>
              <w:t>Version</w:t>
            </w:r>
          </w:p>
        </w:tc>
        <w:tc>
          <w:tcPr>
            <w:tcW w:type="dxa" w:w="2160"/>
            <w:shd w:fill="2c3e50"/>
          </w:tcPr>
          <w:p>
            <w:r>
              <w:rPr>
                <w:b/>
                <w:color w:val="FFFFFF"/>
              </w:rPr>
              <w:t>Date</w:t>
            </w:r>
          </w:p>
        </w:tc>
        <w:tc>
          <w:tcPr>
            <w:tcW w:type="dxa" w:w="2160"/>
            <w:shd w:fill="2c3e50"/>
          </w:tcPr>
          <w:p>
            <w:r>
              <w:rPr>
                <w:b/>
                <w:color w:val="FFFFFF"/>
              </w:rPr>
              <w:t>Author</w:t>
            </w:r>
          </w:p>
        </w:tc>
        <w:tc>
          <w:tcPr>
            <w:tcW w:type="dxa" w:w="2160"/>
            <w:shd w:fill="2c3e50"/>
          </w:tcPr>
          <w:p>
            <w:r>
              <w:rPr>
                <w:b/>
                <w:color w:val="FFFFFF"/>
              </w:rPr>
              <w:t>Changes</w:t>
            </w:r>
          </w:p>
        </w:tc>
      </w:tr>
      <w:tr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[Date]</w:t>
            </w:r>
          </w:p>
        </w:tc>
        <w:tc>
          <w:tcPr>
            <w:tcW w:type="dxa" w:w="2160"/>
          </w:tcPr>
          <w:p>
            <w:r>
              <w:t>[Name]</w:t>
            </w:r>
          </w:p>
        </w:tc>
        <w:tc>
          <w:tcPr>
            <w:tcW w:type="dxa" w:w="2160"/>
          </w:tcPr>
          <w:p>
            <w:r>
              <w:t>Initial creation</w:t>
            </w:r>
          </w:p>
        </w:tc>
      </w:tr>
      <w:tr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[Date]</w:t>
            </w:r>
          </w:p>
        </w:tc>
        <w:tc>
          <w:tcPr>
            <w:tcW w:type="dxa" w:w="2160"/>
          </w:tcPr>
          <w:p>
            <w:r>
              <w:t>[Name]</w:t>
            </w:r>
          </w:p>
        </w:tc>
        <w:tc>
          <w:tcPr>
            <w:tcW w:type="dxa" w:w="2160"/>
          </w:tcPr>
          <w:p>
            <w:r>
              <w:t>[Edits/Updates]</w:t>
            </w:r>
          </w:p>
        </w:tc>
      </w:tr>
      <w:tr>
        <w:tc>
          <w:tcPr>
            <w:tcW w:type="dxa" w:w="2160"/>
          </w:tcPr>
          <w:p>
            <w:r>
              <w:t>2.0</w:t>
            </w:r>
          </w:p>
        </w:tc>
        <w:tc>
          <w:tcPr>
            <w:tcW w:type="dxa" w:w="2160"/>
          </w:tcPr>
          <w:p>
            <w:r>
              <w:t>[Date]</w:t>
            </w:r>
          </w:p>
        </w:tc>
        <w:tc>
          <w:tcPr>
            <w:tcW w:type="dxa" w:w="2160"/>
          </w:tcPr>
          <w:p>
            <w:r>
              <w:t>[Name]</w:t>
            </w:r>
          </w:p>
        </w:tc>
        <w:tc>
          <w:tcPr>
            <w:tcW w:type="dxa" w:w="2160"/>
          </w:tcPr>
          <w:p>
            <w:r>
              <w:t>Major revision after exercise/incidents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