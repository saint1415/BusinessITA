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05 Customers Email InApp</w:t>
      </w:r>
    </w:p>
    <w:p>
      <w:r>
        <w:t>Variables legend:</w:t>
        <w:br/>
        <w:t>[INCIDENT_NAME], [SEVERITY], [START_TIME], [CURRENT_STATUS], [IMPACT_SUMMARY], [AFFECTED_SYSTEMS],</w:t>
        <w:br/>
        <w:t>[CUSTOMERS_AFFECTED], [ROOT_CAUSE_STATUS], [ETA], [NEXT_UPDATE_TIME], [IC_NAME], [CONTACT],</w:t>
        <w:br/>
        <w:t>[LEGAL_NOTICE], [LINK_STATUS_PAGE], [JURISDICTION], [$IMPACT], [TICKET_ID], [RUNBOOK_LINK]</w:t>
      </w:r>
    </w:p>
    <w:p>
      <w:pPr>
        <w:pStyle w:val="Heading2"/>
      </w:pPr>
      <w:r>
        <w:rPr>
          <w:color w:val="2C3E50"/>
        </w:rPr>
        <w:t>Templates</w:t>
      </w:r>
    </w:p>
    <w:p>
      <w:pPr>
        <w:pStyle w:val="Heading3"/>
      </w:pPr>
      <w:r>
        <w:t>Customer – Proactive Email</w:t>
      </w:r>
    </w:p>
    <w:p>
      <w:pPr>
        <w:spacing w:after="160"/>
      </w:pPr>
      <w:r>
        <w:t>Subject: Service update for [Product]</w:t>
        <w:br/>
        <w:br/>
        <w:t>Some customers experienced [issue] starting [START_TIME]. We’ve [contained/are fixing] the issue. If affected: [steps/alternatives]. ETA: [ETA]. Updates: [LINK_STATUS_PAGE].</w:t>
      </w:r>
    </w:p>
    <w:p>
      <w:pPr>
        <w:pStyle w:val="Heading3"/>
      </w:pPr>
      <w:r>
        <w:t>Customer – Make-Good</w:t>
      </w:r>
    </w:p>
    <w:p>
      <w:pPr>
        <w:spacing w:after="160"/>
      </w:pPr>
      <w:r>
        <w:t>Subject: Service credit for [date] incident</w:t>
        <w:br/>
        <w:br/>
        <w:t>On [date], you may have been affected by [incident]. We’ve applied a service credit of [amount] to your account. Details: [link]. Contact [support].</w:t>
      </w:r>
    </w:p>
    <w:p>
      <w:pPr>
        <w:pStyle w:val="Heading3"/>
      </w:pPr>
      <w:r>
        <w:t>Customer – Breach Notice (Shell)</w:t>
      </w:r>
    </w:p>
    <w:p>
      <w:pPr>
        <w:spacing w:after="160"/>
      </w:pPr>
      <w:r>
        <w:t>Subject: Important security notice regarding your [Company] account</w:t>
        <w:br/>
        <w:br/>
        <w:t>On [date], we detected unauthorized activity involving [systems]. Information involved may include: [data types]. We have secured our systems and engaged experts. What you can do: [steps]. We are offering [credit monitoring, etc.]. More info: [FAQ link]. [LEGAL_NOTICE for [JURISDICTION]].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